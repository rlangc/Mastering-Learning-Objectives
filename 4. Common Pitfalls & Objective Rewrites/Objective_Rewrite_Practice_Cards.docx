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1A136" w14:textId="77777777" w:rsidR="0040365B" w:rsidRPr="00000D10" w:rsidRDefault="00000000">
      <w:pPr>
        <w:pStyle w:val="Title"/>
        <w:rPr>
          <w:sz w:val="36"/>
          <w:szCs w:val="36"/>
        </w:rPr>
      </w:pPr>
      <w:r w:rsidRPr="00000D10">
        <w:rPr>
          <w:sz w:val="36"/>
          <w:szCs w:val="36"/>
        </w:rPr>
        <w:t>Objective Rewrite Practice Cards</w:t>
      </w:r>
    </w:p>
    <w:p w14:paraId="38F26F0E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Use these cards to practice rewriting vague or unmeasurable objectives into clear, observable, and measurable learning objectives. Each card presents an original objective followed by a space for writing a revised version and an explanation of your changes.</w:t>
      </w:r>
    </w:p>
    <w:p w14:paraId="479B4F24" w14:textId="77777777" w:rsidR="0040365B" w:rsidRPr="00000D10" w:rsidRDefault="00000000">
      <w:pPr>
        <w:pStyle w:val="Heading2"/>
        <w:rPr>
          <w:sz w:val="24"/>
          <w:szCs w:val="24"/>
        </w:rPr>
      </w:pPr>
      <w:r w:rsidRPr="00000D10">
        <w:rPr>
          <w:sz w:val="24"/>
          <w:szCs w:val="24"/>
        </w:rPr>
        <w:t>Card 1</w:t>
      </w:r>
    </w:p>
    <w:p w14:paraId="2C37F6DD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Original Objective:</w:t>
      </w:r>
      <w:r w:rsidRPr="00000D10">
        <w:rPr>
          <w:sz w:val="24"/>
          <w:szCs w:val="24"/>
        </w:rPr>
        <w:br/>
        <w:t>Students will understand leadership principles.</w:t>
      </w:r>
    </w:p>
    <w:p w14:paraId="7A064D81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Rewrite Prompt:</w:t>
      </w:r>
      <w:r w:rsidRPr="00000D10">
        <w:rPr>
          <w:sz w:val="24"/>
          <w:szCs w:val="24"/>
        </w:rPr>
        <w:br/>
        <w:t>Rewrite this objective to include observable behavior, condition, and criteria.</w:t>
      </w:r>
    </w:p>
    <w:p w14:paraId="5ED84A2B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Your Revised Objective: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p w14:paraId="2AA23AA6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Explanation of Changes: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p w14:paraId="2CB0C2C7" w14:textId="77777777" w:rsidR="0040365B" w:rsidRPr="00000D10" w:rsidRDefault="00000000">
      <w:pPr>
        <w:pStyle w:val="Heading2"/>
        <w:rPr>
          <w:sz w:val="24"/>
          <w:szCs w:val="24"/>
        </w:rPr>
      </w:pPr>
      <w:r w:rsidRPr="00000D10">
        <w:rPr>
          <w:sz w:val="24"/>
          <w:szCs w:val="24"/>
        </w:rPr>
        <w:t>Card 2</w:t>
      </w:r>
    </w:p>
    <w:p w14:paraId="142D2948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Original Objective:</w:t>
      </w:r>
      <w:r w:rsidRPr="00000D10">
        <w:rPr>
          <w:sz w:val="24"/>
          <w:szCs w:val="24"/>
        </w:rPr>
        <w:br/>
        <w:t>Learners will know how to use the new HR software.</w:t>
      </w:r>
    </w:p>
    <w:p w14:paraId="23957298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Rewrite Prompt:</w:t>
      </w:r>
      <w:r w:rsidRPr="00000D10">
        <w:rPr>
          <w:sz w:val="24"/>
          <w:szCs w:val="24"/>
        </w:rPr>
        <w:br/>
        <w:t>Rewrite using a measurable action verb and define the performance condition.</w:t>
      </w:r>
    </w:p>
    <w:p w14:paraId="3759F6FA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Your Revised Objective: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p w14:paraId="1164B2C9" w14:textId="77777777" w:rsidR="0040365B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Explanation of Changes: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p w14:paraId="606E45AA" w14:textId="77777777" w:rsidR="00000D10" w:rsidRDefault="00000D10">
      <w:pPr>
        <w:rPr>
          <w:sz w:val="24"/>
          <w:szCs w:val="24"/>
        </w:rPr>
      </w:pPr>
    </w:p>
    <w:p w14:paraId="70F62279" w14:textId="77777777" w:rsidR="00000D10" w:rsidRPr="00000D10" w:rsidRDefault="00000D10">
      <w:pPr>
        <w:rPr>
          <w:sz w:val="24"/>
          <w:szCs w:val="24"/>
        </w:rPr>
      </w:pPr>
    </w:p>
    <w:p w14:paraId="5F2B73F4" w14:textId="77777777" w:rsidR="0040365B" w:rsidRPr="00000D10" w:rsidRDefault="00000000">
      <w:pPr>
        <w:pStyle w:val="Heading2"/>
        <w:rPr>
          <w:sz w:val="24"/>
          <w:szCs w:val="24"/>
        </w:rPr>
      </w:pPr>
      <w:r w:rsidRPr="00000D10">
        <w:rPr>
          <w:sz w:val="24"/>
          <w:szCs w:val="24"/>
        </w:rPr>
        <w:lastRenderedPageBreak/>
        <w:t>Card 3</w:t>
      </w:r>
    </w:p>
    <w:p w14:paraId="210C348E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Original Objective:</w:t>
      </w:r>
      <w:r w:rsidRPr="00000D10">
        <w:rPr>
          <w:sz w:val="24"/>
          <w:szCs w:val="24"/>
        </w:rPr>
        <w:br/>
        <w:t>Employees will appreciate workplace safety.</w:t>
      </w:r>
    </w:p>
    <w:p w14:paraId="6C48E80D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Rewrite Prompt:</w:t>
      </w:r>
      <w:r w:rsidRPr="00000D10">
        <w:rPr>
          <w:sz w:val="24"/>
          <w:szCs w:val="24"/>
        </w:rPr>
        <w:br/>
        <w:t>Turn this into a behavioral objective that can be assessed.</w:t>
      </w:r>
    </w:p>
    <w:p w14:paraId="43FB2AF7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Your Revised Objective: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p w14:paraId="15AC2378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Explanation of Changes: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p w14:paraId="07D96EFD" w14:textId="77777777" w:rsidR="0040365B" w:rsidRPr="00000D10" w:rsidRDefault="00000000">
      <w:pPr>
        <w:pStyle w:val="Heading2"/>
        <w:rPr>
          <w:sz w:val="24"/>
          <w:szCs w:val="24"/>
        </w:rPr>
      </w:pPr>
      <w:r w:rsidRPr="00000D10">
        <w:rPr>
          <w:sz w:val="24"/>
          <w:szCs w:val="24"/>
        </w:rPr>
        <w:t>Card 4</w:t>
      </w:r>
    </w:p>
    <w:p w14:paraId="3B83A2D2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Original Objective:</w:t>
      </w:r>
      <w:r w:rsidRPr="00000D10">
        <w:rPr>
          <w:sz w:val="24"/>
          <w:szCs w:val="24"/>
        </w:rPr>
        <w:br/>
        <w:t>Participants will be familiar with diversity policies.</w:t>
      </w:r>
    </w:p>
    <w:p w14:paraId="440A33FF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Rewrite Prompt:</w:t>
      </w:r>
      <w:r w:rsidRPr="00000D10">
        <w:rPr>
          <w:sz w:val="24"/>
          <w:szCs w:val="24"/>
        </w:rPr>
        <w:br/>
        <w:t>Write a revised version that specifies the behavior and success criteria.</w:t>
      </w:r>
    </w:p>
    <w:p w14:paraId="56799214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Your Revised Objective: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p w14:paraId="10E5FE4F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Explanation of Changes: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p w14:paraId="6259C589" w14:textId="77777777" w:rsidR="0040365B" w:rsidRPr="00000D10" w:rsidRDefault="00000000">
      <w:pPr>
        <w:pStyle w:val="Heading2"/>
        <w:rPr>
          <w:sz w:val="24"/>
          <w:szCs w:val="24"/>
        </w:rPr>
      </w:pPr>
      <w:r w:rsidRPr="00000D10">
        <w:rPr>
          <w:sz w:val="24"/>
          <w:szCs w:val="24"/>
        </w:rPr>
        <w:t>Card 5</w:t>
      </w:r>
    </w:p>
    <w:p w14:paraId="28FBF263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Original Objective:</w:t>
      </w:r>
      <w:r w:rsidRPr="00000D10">
        <w:rPr>
          <w:sz w:val="24"/>
          <w:szCs w:val="24"/>
        </w:rPr>
        <w:br/>
        <w:t>Trainees will grasp the importance of customer service.</w:t>
      </w:r>
    </w:p>
    <w:p w14:paraId="648E7CBB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Rewrite Prompt:</w:t>
      </w:r>
      <w:r w:rsidRPr="00000D10">
        <w:rPr>
          <w:sz w:val="24"/>
          <w:szCs w:val="24"/>
        </w:rPr>
        <w:br/>
        <w:t>Convert this into an objective that can be tested or demonstrated.</w:t>
      </w:r>
    </w:p>
    <w:p w14:paraId="4953F7B0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Your Revised Objective: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p w14:paraId="3551E80A" w14:textId="77777777" w:rsidR="0040365B" w:rsidRPr="00000D10" w:rsidRDefault="00000000">
      <w:pPr>
        <w:rPr>
          <w:sz w:val="24"/>
          <w:szCs w:val="24"/>
        </w:rPr>
      </w:pPr>
      <w:r w:rsidRPr="00000D10">
        <w:rPr>
          <w:sz w:val="24"/>
          <w:szCs w:val="24"/>
        </w:rPr>
        <w:t>Explanation of Changes:</w:t>
      </w:r>
      <w:r w:rsidRPr="00000D10">
        <w:rPr>
          <w:sz w:val="24"/>
          <w:szCs w:val="24"/>
        </w:rPr>
        <w:br/>
      </w:r>
      <w:r w:rsidRPr="00000D10">
        <w:rPr>
          <w:sz w:val="24"/>
          <w:szCs w:val="24"/>
        </w:rPr>
        <w:br/>
      </w:r>
    </w:p>
    <w:sectPr w:rsidR="0040365B" w:rsidRPr="00000D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196030">
    <w:abstractNumId w:val="8"/>
  </w:num>
  <w:num w:numId="2" w16cid:durableId="393703385">
    <w:abstractNumId w:val="6"/>
  </w:num>
  <w:num w:numId="3" w16cid:durableId="1929657130">
    <w:abstractNumId w:val="5"/>
  </w:num>
  <w:num w:numId="4" w16cid:durableId="2066488473">
    <w:abstractNumId w:val="4"/>
  </w:num>
  <w:num w:numId="5" w16cid:durableId="2132939029">
    <w:abstractNumId w:val="7"/>
  </w:num>
  <w:num w:numId="6" w16cid:durableId="951858469">
    <w:abstractNumId w:val="3"/>
  </w:num>
  <w:num w:numId="7" w16cid:durableId="2145197028">
    <w:abstractNumId w:val="2"/>
  </w:num>
  <w:num w:numId="8" w16cid:durableId="15929863">
    <w:abstractNumId w:val="1"/>
  </w:num>
  <w:num w:numId="9" w16cid:durableId="133352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10"/>
    <w:rsid w:val="00034616"/>
    <w:rsid w:val="0006063C"/>
    <w:rsid w:val="0015074B"/>
    <w:rsid w:val="0029639D"/>
    <w:rsid w:val="00326F90"/>
    <w:rsid w:val="0040365B"/>
    <w:rsid w:val="00A267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A3195"/>
  <w14:defaultImageDpi w14:val="300"/>
  <w15:docId w15:val="{42DCF6A8-080B-406A-8B03-1A552EFC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2025-07-05T15:11:00Z</dcterms:modified>
  <cp:category/>
</cp:coreProperties>
</file>