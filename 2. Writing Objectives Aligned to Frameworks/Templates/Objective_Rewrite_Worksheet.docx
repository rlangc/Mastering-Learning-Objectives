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9E6AC" w14:textId="77777777" w:rsidR="00FA6053" w:rsidRPr="00790A47" w:rsidRDefault="00000000">
      <w:pPr>
        <w:pStyle w:val="Title"/>
        <w:rPr>
          <w:sz w:val="36"/>
          <w:szCs w:val="36"/>
        </w:rPr>
      </w:pPr>
      <w:r w:rsidRPr="00790A47">
        <w:rPr>
          <w:sz w:val="36"/>
          <w:szCs w:val="36"/>
        </w:rPr>
        <w:t>Objective Rewrite Worksheet</w:t>
      </w:r>
    </w:p>
    <w:p w14:paraId="15E302A5" w14:textId="5A5B1AC1" w:rsidR="00FA6053" w:rsidRPr="00790A47" w:rsidRDefault="00000000">
      <w:pPr>
        <w:rPr>
          <w:sz w:val="24"/>
          <w:szCs w:val="24"/>
        </w:rPr>
      </w:pPr>
      <w:r w:rsidRPr="00790A47">
        <w:rPr>
          <w:sz w:val="28"/>
          <w:szCs w:val="28"/>
        </w:rPr>
        <w:t>Overview:</w:t>
      </w:r>
      <w:r w:rsidRPr="00790A47">
        <w:rPr>
          <w:sz w:val="28"/>
          <w:szCs w:val="28"/>
        </w:rPr>
        <w:br/>
      </w:r>
      <w:r w:rsidRPr="00790A47">
        <w:rPr>
          <w:sz w:val="24"/>
          <w:szCs w:val="24"/>
        </w:rPr>
        <w:t>This worksheet helps instructional designers improve vague or unmeasurable learning objectives. Use the examples and prompts provided to rewrite objectives using specific, observable, and measurable behaviors aligned with Bloom’s or ABCD models.</w:t>
      </w:r>
      <w:r w:rsidRPr="00790A47">
        <w:rPr>
          <w:sz w:val="24"/>
          <w:szCs w:val="24"/>
        </w:rPr>
        <w:br/>
      </w:r>
    </w:p>
    <w:p w14:paraId="40E92339" w14:textId="77777777" w:rsidR="00FA6053" w:rsidRPr="00790A47" w:rsidRDefault="00000000">
      <w:pPr>
        <w:pStyle w:val="Heading1"/>
      </w:pPr>
      <w:r w:rsidRPr="00790A47">
        <w:t>Part 1: Identify the Problem</w:t>
      </w:r>
    </w:p>
    <w:p w14:paraId="4AF90CC9" w14:textId="77777777" w:rsidR="00FA6053" w:rsidRPr="00790A47" w:rsidRDefault="00000000">
      <w:pPr>
        <w:rPr>
          <w:sz w:val="24"/>
          <w:szCs w:val="24"/>
        </w:rPr>
      </w:pPr>
      <w:r w:rsidRPr="00790A47">
        <w:rPr>
          <w:sz w:val="24"/>
          <w:szCs w:val="24"/>
        </w:rPr>
        <w:t>Below are examples of vague objectives. Identify the issue with each (e.g., vague verb, unclear condition, missing criteria).</w:t>
      </w:r>
    </w:p>
    <w:p w14:paraId="4F6C5502" w14:textId="77777777" w:rsidR="00FA6053" w:rsidRPr="00790A47" w:rsidRDefault="00000000">
      <w:pPr>
        <w:rPr>
          <w:sz w:val="24"/>
          <w:szCs w:val="24"/>
        </w:rPr>
      </w:pPr>
      <w:r w:rsidRPr="00790A47">
        <w:rPr>
          <w:sz w:val="24"/>
          <w:szCs w:val="24"/>
        </w:rPr>
        <w:t>1. Students will understand the importance of cybersecurity.</w:t>
      </w:r>
    </w:p>
    <w:p w14:paraId="0A060D57" w14:textId="77777777" w:rsidR="00FA6053" w:rsidRPr="00790A47" w:rsidRDefault="00000000">
      <w:pPr>
        <w:pStyle w:val="ListBullet"/>
        <w:rPr>
          <w:sz w:val="24"/>
          <w:szCs w:val="24"/>
        </w:rPr>
      </w:pPr>
      <w:r w:rsidRPr="00790A47">
        <w:rPr>
          <w:sz w:val="24"/>
          <w:szCs w:val="24"/>
        </w:rPr>
        <w:t>Issue: ____________________________</w:t>
      </w:r>
    </w:p>
    <w:p w14:paraId="253A6D64" w14:textId="77777777" w:rsidR="00FA6053" w:rsidRPr="00790A47" w:rsidRDefault="00000000">
      <w:pPr>
        <w:pStyle w:val="ListBullet"/>
        <w:rPr>
          <w:sz w:val="24"/>
          <w:szCs w:val="24"/>
        </w:rPr>
      </w:pPr>
      <w:r w:rsidRPr="00790A47">
        <w:rPr>
          <w:sz w:val="24"/>
          <w:szCs w:val="24"/>
        </w:rPr>
        <w:t>Rewrite: ____________________________</w:t>
      </w:r>
    </w:p>
    <w:p w14:paraId="4D83644D" w14:textId="77777777" w:rsidR="00FA6053" w:rsidRPr="00790A47" w:rsidRDefault="00000000">
      <w:pPr>
        <w:pStyle w:val="ListBullet"/>
        <w:rPr>
          <w:sz w:val="24"/>
          <w:szCs w:val="24"/>
        </w:rPr>
      </w:pPr>
      <w:r w:rsidRPr="00790A47">
        <w:rPr>
          <w:sz w:val="24"/>
          <w:szCs w:val="24"/>
        </w:rPr>
        <w:t>____________________________________</w:t>
      </w:r>
    </w:p>
    <w:p w14:paraId="44ABC90C" w14:textId="77777777" w:rsidR="00FA6053" w:rsidRPr="00790A47" w:rsidRDefault="00000000">
      <w:pPr>
        <w:rPr>
          <w:sz w:val="24"/>
          <w:szCs w:val="24"/>
        </w:rPr>
      </w:pPr>
      <w:r w:rsidRPr="00790A47">
        <w:rPr>
          <w:sz w:val="24"/>
          <w:szCs w:val="24"/>
        </w:rPr>
        <w:t>2. Participants will know the steps of CPR.</w:t>
      </w:r>
    </w:p>
    <w:p w14:paraId="0D4C9A7E" w14:textId="77777777" w:rsidR="00FA6053" w:rsidRPr="00790A47" w:rsidRDefault="00000000">
      <w:pPr>
        <w:pStyle w:val="ListBullet"/>
        <w:rPr>
          <w:sz w:val="24"/>
          <w:szCs w:val="24"/>
        </w:rPr>
      </w:pPr>
      <w:r w:rsidRPr="00790A47">
        <w:rPr>
          <w:sz w:val="24"/>
          <w:szCs w:val="24"/>
        </w:rPr>
        <w:t>Issue: ____________________________</w:t>
      </w:r>
    </w:p>
    <w:p w14:paraId="4ECF920A" w14:textId="77777777" w:rsidR="00FA6053" w:rsidRPr="00790A47" w:rsidRDefault="00000000">
      <w:pPr>
        <w:pStyle w:val="ListBullet"/>
        <w:rPr>
          <w:sz w:val="24"/>
          <w:szCs w:val="24"/>
        </w:rPr>
      </w:pPr>
      <w:r w:rsidRPr="00790A47">
        <w:rPr>
          <w:sz w:val="24"/>
          <w:szCs w:val="24"/>
        </w:rPr>
        <w:t>Rewrite: ____________________________</w:t>
      </w:r>
    </w:p>
    <w:p w14:paraId="0C22614D" w14:textId="77777777" w:rsidR="00FA6053" w:rsidRPr="00790A47" w:rsidRDefault="00000000">
      <w:pPr>
        <w:pStyle w:val="ListBullet"/>
        <w:rPr>
          <w:sz w:val="24"/>
          <w:szCs w:val="24"/>
        </w:rPr>
      </w:pPr>
      <w:r w:rsidRPr="00790A47">
        <w:rPr>
          <w:sz w:val="24"/>
          <w:szCs w:val="24"/>
        </w:rPr>
        <w:t>____________________________________</w:t>
      </w:r>
    </w:p>
    <w:p w14:paraId="1DFB8E62" w14:textId="77777777" w:rsidR="00FA6053" w:rsidRPr="00790A47" w:rsidRDefault="00000000">
      <w:pPr>
        <w:rPr>
          <w:sz w:val="24"/>
          <w:szCs w:val="24"/>
        </w:rPr>
      </w:pPr>
      <w:r w:rsidRPr="00790A47">
        <w:rPr>
          <w:sz w:val="24"/>
          <w:szCs w:val="24"/>
        </w:rPr>
        <w:t>3. Learners will learn about effective teamwork.</w:t>
      </w:r>
    </w:p>
    <w:p w14:paraId="5691FD0C" w14:textId="77777777" w:rsidR="00FA6053" w:rsidRPr="00790A47" w:rsidRDefault="00000000">
      <w:pPr>
        <w:pStyle w:val="ListBullet"/>
        <w:rPr>
          <w:sz w:val="24"/>
          <w:szCs w:val="24"/>
        </w:rPr>
      </w:pPr>
      <w:r w:rsidRPr="00790A47">
        <w:rPr>
          <w:sz w:val="24"/>
          <w:szCs w:val="24"/>
        </w:rPr>
        <w:t>Issue: ____________________________</w:t>
      </w:r>
    </w:p>
    <w:p w14:paraId="39A59F15" w14:textId="77777777" w:rsidR="00FA6053" w:rsidRPr="00790A47" w:rsidRDefault="00000000">
      <w:pPr>
        <w:pStyle w:val="ListBullet"/>
        <w:rPr>
          <w:sz w:val="24"/>
          <w:szCs w:val="24"/>
        </w:rPr>
      </w:pPr>
      <w:r w:rsidRPr="00790A47">
        <w:rPr>
          <w:sz w:val="24"/>
          <w:szCs w:val="24"/>
        </w:rPr>
        <w:t>Rewrite: ____________________________</w:t>
      </w:r>
    </w:p>
    <w:p w14:paraId="21D4CDC9" w14:textId="77777777" w:rsidR="00FA6053" w:rsidRPr="00790A47" w:rsidRDefault="00000000">
      <w:pPr>
        <w:pStyle w:val="ListBullet"/>
        <w:rPr>
          <w:sz w:val="24"/>
          <w:szCs w:val="24"/>
        </w:rPr>
      </w:pPr>
      <w:r w:rsidRPr="00790A47">
        <w:rPr>
          <w:sz w:val="24"/>
          <w:szCs w:val="24"/>
        </w:rPr>
        <w:t>____________________________________</w:t>
      </w:r>
    </w:p>
    <w:p w14:paraId="7BE753BC" w14:textId="77777777" w:rsidR="00FA6053" w:rsidRPr="00790A47" w:rsidRDefault="00000000">
      <w:pPr>
        <w:rPr>
          <w:sz w:val="24"/>
          <w:szCs w:val="24"/>
        </w:rPr>
      </w:pPr>
      <w:r w:rsidRPr="00790A47">
        <w:rPr>
          <w:sz w:val="24"/>
          <w:szCs w:val="24"/>
        </w:rPr>
        <w:t>4. Trainees will be aware of workplace safety rules.</w:t>
      </w:r>
    </w:p>
    <w:p w14:paraId="74844A94" w14:textId="77777777" w:rsidR="00FA6053" w:rsidRPr="00790A47" w:rsidRDefault="00000000">
      <w:pPr>
        <w:pStyle w:val="ListBullet"/>
        <w:rPr>
          <w:sz w:val="24"/>
          <w:szCs w:val="24"/>
        </w:rPr>
      </w:pPr>
      <w:r w:rsidRPr="00790A47">
        <w:rPr>
          <w:sz w:val="24"/>
          <w:szCs w:val="24"/>
        </w:rPr>
        <w:t>Issue: ____________________________</w:t>
      </w:r>
    </w:p>
    <w:p w14:paraId="122E1691" w14:textId="77777777" w:rsidR="00FA6053" w:rsidRPr="00790A47" w:rsidRDefault="00000000">
      <w:pPr>
        <w:pStyle w:val="ListBullet"/>
        <w:rPr>
          <w:sz w:val="24"/>
          <w:szCs w:val="24"/>
        </w:rPr>
      </w:pPr>
      <w:r w:rsidRPr="00790A47">
        <w:rPr>
          <w:sz w:val="24"/>
          <w:szCs w:val="24"/>
        </w:rPr>
        <w:t>Rewrite: ____________________________</w:t>
      </w:r>
    </w:p>
    <w:p w14:paraId="0D246377" w14:textId="77777777" w:rsidR="00FA6053" w:rsidRPr="00790A47" w:rsidRDefault="00000000">
      <w:pPr>
        <w:pStyle w:val="ListBullet"/>
        <w:rPr>
          <w:sz w:val="24"/>
          <w:szCs w:val="24"/>
        </w:rPr>
      </w:pPr>
      <w:r w:rsidRPr="00790A47">
        <w:rPr>
          <w:sz w:val="24"/>
          <w:szCs w:val="24"/>
        </w:rPr>
        <w:t>____________________________________</w:t>
      </w:r>
    </w:p>
    <w:p w14:paraId="480874D7" w14:textId="77777777" w:rsidR="00FA6053" w:rsidRPr="00790A47" w:rsidRDefault="00000000">
      <w:pPr>
        <w:pStyle w:val="Heading1"/>
      </w:pPr>
      <w:r w:rsidRPr="00790A47">
        <w:t>Part 2: Rewrite with ABCD Model</w:t>
      </w:r>
    </w:p>
    <w:p w14:paraId="0777472F" w14:textId="77777777" w:rsidR="00FA6053" w:rsidRPr="00790A47" w:rsidRDefault="00000000">
      <w:pPr>
        <w:rPr>
          <w:sz w:val="24"/>
          <w:szCs w:val="24"/>
        </w:rPr>
      </w:pPr>
      <w:r w:rsidRPr="00790A47">
        <w:rPr>
          <w:sz w:val="24"/>
          <w:szCs w:val="24"/>
        </w:rPr>
        <w:t>Use the ABCD structure (Audience, Behavior, Condition, Degree) to rewrite the following objectives.</w:t>
      </w:r>
    </w:p>
    <w:p w14:paraId="05F278D8" w14:textId="77777777" w:rsidR="00FA6053" w:rsidRPr="00790A47" w:rsidRDefault="00000000">
      <w:pPr>
        <w:rPr>
          <w:sz w:val="24"/>
          <w:szCs w:val="24"/>
        </w:rPr>
      </w:pPr>
      <w:r w:rsidRPr="00790A47">
        <w:rPr>
          <w:sz w:val="24"/>
          <w:szCs w:val="24"/>
        </w:rPr>
        <w:lastRenderedPageBreak/>
        <w:t>1. Original: Know the proper evacuation routes.</w:t>
      </w:r>
    </w:p>
    <w:p w14:paraId="4212B4BC" w14:textId="77777777" w:rsidR="00FA6053" w:rsidRPr="00790A47" w:rsidRDefault="00000000">
      <w:pPr>
        <w:pStyle w:val="ListBullet"/>
        <w:rPr>
          <w:sz w:val="24"/>
          <w:szCs w:val="24"/>
        </w:rPr>
      </w:pPr>
      <w:r w:rsidRPr="00790A47">
        <w:rPr>
          <w:sz w:val="24"/>
          <w:szCs w:val="24"/>
        </w:rPr>
        <w:t>Audience: ____________________________</w:t>
      </w:r>
    </w:p>
    <w:p w14:paraId="62AC67F6" w14:textId="77777777" w:rsidR="00FA6053" w:rsidRPr="00790A47" w:rsidRDefault="00000000">
      <w:pPr>
        <w:pStyle w:val="ListBullet"/>
        <w:rPr>
          <w:sz w:val="24"/>
          <w:szCs w:val="24"/>
        </w:rPr>
      </w:pPr>
      <w:r w:rsidRPr="00790A47">
        <w:rPr>
          <w:sz w:val="24"/>
          <w:szCs w:val="24"/>
        </w:rPr>
        <w:t>Behavior: ____________________________</w:t>
      </w:r>
    </w:p>
    <w:p w14:paraId="0B1D3624" w14:textId="77777777" w:rsidR="00FA6053" w:rsidRPr="00790A47" w:rsidRDefault="00000000">
      <w:pPr>
        <w:pStyle w:val="ListBullet"/>
        <w:rPr>
          <w:sz w:val="24"/>
          <w:szCs w:val="24"/>
        </w:rPr>
      </w:pPr>
      <w:r w:rsidRPr="00790A47">
        <w:rPr>
          <w:sz w:val="24"/>
          <w:szCs w:val="24"/>
        </w:rPr>
        <w:t>Condition: ____________________________</w:t>
      </w:r>
    </w:p>
    <w:p w14:paraId="7AB2BA86" w14:textId="77777777" w:rsidR="00FA6053" w:rsidRPr="00790A47" w:rsidRDefault="00000000">
      <w:pPr>
        <w:pStyle w:val="ListBullet"/>
        <w:rPr>
          <w:sz w:val="24"/>
          <w:szCs w:val="24"/>
        </w:rPr>
      </w:pPr>
      <w:r w:rsidRPr="00790A47">
        <w:rPr>
          <w:sz w:val="24"/>
          <w:szCs w:val="24"/>
        </w:rPr>
        <w:t>Degree: ____________________________</w:t>
      </w:r>
    </w:p>
    <w:p w14:paraId="35AA9068" w14:textId="77777777" w:rsidR="00FA6053" w:rsidRPr="00790A47" w:rsidRDefault="00000000">
      <w:pPr>
        <w:pStyle w:val="ListBullet"/>
        <w:rPr>
          <w:sz w:val="24"/>
          <w:szCs w:val="24"/>
        </w:rPr>
      </w:pPr>
      <w:r w:rsidRPr="00790A47">
        <w:rPr>
          <w:sz w:val="24"/>
          <w:szCs w:val="24"/>
        </w:rPr>
        <w:t>Rewritten Objective: ___________________________________________</w:t>
      </w:r>
    </w:p>
    <w:p w14:paraId="6B72A4A5" w14:textId="77777777" w:rsidR="00FA6053" w:rsidRPr="00790A47" w:rsidRDefault="00000000">
      <w:pPr>
        <w:rPr>
          <w:sz w:val="24"/>
          <w:szCs w:val="24"/>
        </w:rPr>
      </w:pPr>
      <w:r w:rsidRPr="00790A47">
        <w:rPr>
          <w:sz w:val="24"/>
          <w:szCs w:val="24"/>
        </w:rPr>
        <w:t>2. Original: Understand how to use the fire extinguisher.</w:t>
      </w:r>
    </w:p>
    <w:p w14:paraId="282336FE" w14:textId="77777777" w:rsidR="00FA6053" w:rsidRPr="00790A47" w:rsidRDefault="00000000">
      <w:pPr>
        <w:pStyle w:val="ListBullet"/>
        <w:rPr>
          <w:sz w:val="24"/>
          <w:szCs w:val="24"/>
        </w:rPr>
      </w:pPr>
      <w:r w:rsidRPr="00790A47">
        <w:rPr>
          <w:sz w:val="24"/>
          <w:szCs w:val="24"/>
        </w:rPr>
        <w:t>Audience: ____________________________</w:t>
      </w:r>
    </w:p>
    <w:p w14:paraId="6A017B39" w14:textId="77777777" w:rsidR="00FA6053" w:rsidRPr="00790A47" w:rsidRDefault="00000000">
      <w:pPr>
        <w:pStyle w:val="ListBullet"/>
        <w:rPr>
          <w:sz w:val="24"/>
          <w:szCs w:val="24"/>
        </w:rPr>
      </w:pPr>
      <w:r w:rsidRPr="00790A47">
        <w:rPr>
          <w:sz w:val="24"/>
          <w:szCs w:val="24"/>
        </w:rPr>
        <w:t>Behavior: ____________________________</w:t>
      </w:r>
    </w:p>
    <w:p w14:paraId="55E12873" w14:textId="77777777" w:rsidR="00FA6053" w:rsidRPr="00790A47" w:rsidRDefault="00000000">
      <w:pPr>
        <w:pStyle w:val="ListBullet"/>
        <w:rPr>
          <w:sz w:val="24"/>
          <w:szCs w:val="24"/>
        </w:rPr>
      </w:pPr>
      <w:r w:rsidRPr="00790A47">
        <w:rPr>
          <w:sz w:val="24"/>
          <w:szCs w:val="24"/>
        </w:rPr>
        <w:t>Condition: ____________________________</w:t>
      </w:r>
    </w:p>
    <w:p w14:paraId="39D9AF73" w14:textId="77777777" w:rsidR="00FA6053" w:rsidRPr="00790A47" w:rsidRDefault="00000000">
      <w:pPr>
        <w:pStyle w:val="ListBullet"/>
        <w:rPr>
          <w:sz w:val="24"/>
          <w:szCs w:val="24"/>
        </w:rPr>
      </w:pPr>
      <w:r w:rsidRPr="00790A47">
        <w:rPr>
          <w:sz w:val="24"/>
          <w:szCs w:val="24"/>
        </w:rPr>
        <w:t>Degree: ____________________________</w:t>
      </w:r>
    </w:p>
    <w:p w14:paraId="6F2CA94A" w14:textId="77777777" w:rsidR="00FA6053" w:rsidRPr="00790A47" w:rsidRDefault="00000000">
      <w:pPr>
        <w:pStyle w:val="ListBullet"/>
        <w:rPr>
          <w:sz w:val="24"/>
          <w:szCs w:val="24"/>
        </w:rPr>
      </w:pPr>
      <w:r w:rsidRPr="00790A47">
        <w:rPr>
          <w:sz w:val="24"/>
          <w:szCs w:val="24"/>
        </w:rPr>
        <w:t>Rewritten Objective: ___________________________________________</w:t>
      </w:r>
    </w:p>
    <w:p w14:paraId="1F6765E9" w14:textId="77777777" w:rsidR="00FA6053" w:rsidRPr="00790A47" w:rsidRDefault="00000000">
      <w:pPr>
        <w:rPr>
          <w:sz w:val="24"/>
          <w:szCs w:val="24"/>
        </w:rPr>
      </w:pPr>
      <w:r w:rsidRPr="00790A47">
        <w:rPr>
          <w:sz w:val="24"/>
          <w:szCs w:val="24"/>
        </w:rPr>
        <w:t>3. Original: Be familiar with emergency contact protocols.</w:t>
      </w:r>
    </w:p>
    <w:p w14:paraId="5CBD5005" w14:textId="77777777" w:rsidR="00FA6053" w:rsidRPr="00790A47" w:rsidRDefault="00000000">
      <w:pPr>
        <w:pStyle w:val="ListBullet"/>
        <w:rPr>
          <w:sz w:val="24"/>
          <w:szCs w:val="24"/>
        </w:rPr>
      </w:pPr>
      <w:r w:rsidRPr="00790A47">
        <w:rPr>
          <w:sz w:val="24"/>
          <w:szCs w:val="24"/>
        </w:rPr>
        <w:t>Audience: ____________________________</w:t>
      </w:r>
    </w:p>
    <w:p w14:paraId="65B3A861" w14:textId="77777777" w:rsidR="00FA6053" w:rsidRPr="00790A47" w:rsidRDefault="00000000">
      <w:pPr>
        <w:pStyle w:val="ListBullet"/>
        <w:rPr>
          <w:sz w:val="24"/>
          <w:szCs w:val="24"/>
        </w:rPr>
      </w:pPr>
      <w:r w:rsidRPr="00790A47">
        <w:rPr>
          <w:sz w:val="24"/>
          <w:szCs w:val="24"/>
        </w:rPr>
        <w:t>Behavior: ____________________________</w:t>
      </w:r>
    </w:p>
    <w:p w14:paraId="384F85E7" w14:textId="77777777" w:rsidR="00FA6053" w:rsidRPr="00790A47" w:rsidRDefault="00000000">
      <w:pPr>
        <w:pStyle w:val="ListBullet"/>
        <w:rPr>
          <w:sz w:val="24"/>
          <w:szCs w:val="24"/>
        </w:rPr>
      </w:pPr>
      <w:r w:rsidRPr="00790A47">
        <w:rPr>
          <w:sz w:val="24"/>
          <w:szCs w:val="24"/>
        </w:rPr>
        <w:t>Condition: ____________________________</w:t>
      </w:r>
    </w:p>
    <w:p w14:paraId="5DD0C1A3" w14:textId="77777777" w:rsidR="00FA6053" w:rsidRPr="00790A47" w:rsidRDefault="00000000">
      <w:pPr>
        <w:pStyle w:val="ListBullet"/>
        <w:rPr>
          <w:sz w:val="24"/>
          <w:szCs w:val="24"/>
        </w:rPr>
      </w:pPr>
      <w:r w:rsidRPr="00790A47">
        <w:rPr>
          <w:sz w:val="24"/>
          <w:szCs w:val="24"/>
        </w:rPr>
        <w:t>Degree: ____________________________</w:t>
      </w:r>
    </w:p>
    <w:p w14:paraId="2CA17870" w14:textId="77777777" w:rsidR="00FA6053" w:rsidRPr="00790A47" w:rsidRDefault="00000000">
      <w:pPr>
        <w:pStyle w:val="ListBullet"/>
        <w:rPr>
          <w:sz w:val="24"/>
          <w:szCs w:val="24"/>
        </w:rPr>
      </w:pPr>
      <w:r w:rsidRPr="00790A47">
        <w:rPr>
          <w:sz w:val="24"/>
          <w:szCs w:val="24"/>
        </w:rPr>
        <w:t>Rewritten Objective: ___________________________________________</w:t>
      </w:r>
    </w:p>
    <w:p w14:paraId="49961B95" w14:textId="77777777" w:rsidR="00FA6053" w:rsidRPr="00790A47" w:rsidRDefault="00000000">
      <w:pPr>
        <w:rPr>
          <w:sz w:val="24"/>
          <w:szCs w:val="24"/>
        </w:rPr>
      </w:pPr>
      <w:r w:rsidRPr="00790A47">
        <w:rPr>
          <w:sz w:val="24"/>
          <w:szCs w:val="24"/>
        </w:rPr>
        <w:br/>
        <w:t>Use Tip:</w:t>
      </w:r>
      <w:r w:rsidRPr="00790A47">
        <w:rPr>
          <w:sz w:val="24"/>
          <w:szCs w:val="24"/>
        </w:rPr>
        <w:br/>
        <w:t>Always review your objectives to ensure they are specific, measurable, and aligned with your instructional goals. Avoid verbs like "understand," "know," or "be aware." Instead, choose action verbs like "explain," "demonstrate," or "analyze."</w:t>
      </w:r>
      <w:r w:rsidRPr="00790A47">
        <w:rPr>
          <w:sz w:val="24"/>
          <w:szCs w:val="24"/>
        </w:rPr>
        <w:br/>
      </w:r>
    </w:p>
    <w:sectPr w:rsidR="00FA6053" w:rsidRPr="00790A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1028">
    <w:abstractNumId w:val="8"/>
  </w:num>
  <w:num w:numId="2" w16cid:durableId="1754399387">
    <w:abstractNumId w:val="6"/>
  </w:num>
  <w:num w:numId="3" w16cid:durableId="529026134">
    <w:abstractNumId w:val="5"/>
  </w:num>
  <w:num w:numId="4" w16cid:durableId="1983610567">
    <w:abstractNumId w:val="4"/>
  </w:num>
  <w:num w:numId="5" w16cid:durableId="186987387">
    <w:abstractNumId w:val="7"/>
  </w:num>
  <w:num w:numId="6" w16cid:durableId="1407528760">
    <w:abstractNumId w:val="3"/>
  </w:num>
  <w:num w:numId="7" w16cid:durableId="1078089315">
    <w:abstractNumId w:val="2"/>
  </w:num>
  <w:num w:numId="8" w16cid:durableId="1714840181">
    <w:abstractNumId w:val="1"/>
  </w:num>
  <w:num w:numId="9" w16cid:durableId="85866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0A47"/>
    <w:rsid w:val="00A267DF"/>
    <w:rsid w:val="00AA1D8D"/>
    <w:rsid w:val="00B47730"/>
    <w:rsid w:val="00CB0664"/>
    <w:rsid w:val="00FA60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AF498"/>
  <w14:defaultImageDpi w14:val="300"/>
  <w15:docId w15:val="{42DCF6A8-080B-406A-8B03-1A552EFC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2</cp:revision>
  <dcterms:created xsi:type="dcterms:W3CDTF">2013-12-23T23:15:00Z</dcterms:created>
  <dcterms:modified xsi:type="dcterms:W3CDTF">2025-07-05T14:54:00Z</dcterms:modified>
  <cp:category/>
</cp:coreProperties>
</file>